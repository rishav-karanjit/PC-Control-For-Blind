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am currently writing a word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